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2 — Answers</w:t>
      </w:r>
    </w:p>
    <w:p>
      <w:r>
        <w:t>Prepared for Michael</w:t>
        <w:br/>
        <w:br/>
      </w:r>
    </w:p>
    <w:p>
      <w:pPr>
        <w:pStyle w:val="Heading2"/>
      </w:pPr>
      <w:r>
        <w:t>Exercise 2.1 (Fill in the blanks)</w:t>
      </w:r>
    </w:p>
    <w:p>
      <w:r>
        <w:t>A) A(n) left brace { begins the body of every method, and a(n) right brace } ends the body of every method.</w:t>
        <w:br/>
        <w:t>B) You can use the if statement to make decisions.</w:t>
        <w:br/>
        <w:t>C) // begins an end-of-line comment.</w:t>
        <w:br/>
        <w:t>D) space, tab and newline are called white space.</w:t>
        <w:br/>
        <w:t>E) Keywords are reserved for use by Java.</w:t>
        <w:br/>
        <w:t>F) Java applications begin execution at method main.</w:t>
        <w:br/>
        <w:t>G) Methods System.out.print, System.out.println and System.out.printf display information in a command window.</w:t>
      </w:r>
    </w:p>
    <w:p>
      <w:pPr>
        <w:pStyle w:val="Heading2"/>
      </w:pPr>
      <w:r>
        <w:t>Exercise 2.2 (True / False)</w:t>
      </w:r>
    </w:p>
    <w:p>
      <w:r>
        <w:t>A) FALSE — Comments are ignored by the compiler and are NOT printed. (They are for programmers.)</w:t>
        <w:br/>
        <w:t>B) TRUE — In Java you must give a type when declaring a variable (for local variables and fields).</w:t>
        <w:br/>
        <w:t>C) FALSE — Java is case-sensitive; number and NuMbEr are different identifiers.</w:t>
        <w:br/>
        <w:t>D) FALSE — The remainder operator (%) can be used with integer and floating-point (double) operands.</w:t>
        <w:br/>
        <w:t>E) FALSE — *, / and % have higher precedence than + and -; they are not all the same precedence.</w:t>
      </w:r>
    </w:p>
    <w:p>
      <w:pPr>
        <w:pStyle w:val="Heading2"/>
      </w:pPr>
      <w:r>
        <w:t>Exercise 2.3 (Statements)</w:t>
      </w:r>
    </w:p>
    <w:p>
      <w:r>
        <w:t>A) int c, thisIsAVariable, q76354, number;</w:t>
        <w:br/>
        <w:t>B) System.out.print("Enter an integer: ");</w:t>
        <w:br/>
        <w:t>C) int value = input.nextInt(); // assuming Scanner input has been created</w:t>
        <w:br/>
        <w:t>D) System.out.println("This is a Java program");</w:t>
        <w:br/>
        <w:t>E) System.out.printf("%s%n%s%n", "This is a Java", "program"); // first line ends with 'Java'</w:t>
        <w:br/>
        <w:t>F) if (number != 7) System.out.println("The variable number is not equal to 7");</w:t>
      </w:r>
    </w:p>
    <w:p>
      <w:pPr>
        <w:pStyle w:val="Heading2"/>
      </w:pPr>
      <w:r>
        <w:t>Exercise 2.4 (Fix the errors)</w:t>
      </w:r>
    </w:p>
    <w:p>
      <w:r>
        <w:t>A) Original: if (c &lt; 7); System.out.println("c is less than 7");</w:t>
        <w:br/>
        <w:t xml:space="preserve">   Corrected: if (c &lt; 7) System.out.println("c is less than 7");</w:t>
        <w:br/>
        <w:t xml:space="preserve">   Explanation: the semicolon ends the if, so the print always executes. Remove the semicolon.</w:t>
        <w:br/>
        <w:t>B) Original: if (c =&gt; 7) System.out.println("c is equal to or greater than 7");</w:t>
        <w:br/>
        <w:t xml:space="preserve">   Corrected: if (c &gt;= 7) System.out.println("c is equal to or greater than 7");</w:t>
      </w:r>
    </w:p>
    <w:p>
      <w:pPr>
        <w:pStyle w:val="Heading2"/>
      </w:pPr>
      <w:r>
        <w:t>Exercise 2.5 (Declarations and statements)</w:t>
      </w:r>
    </w:p>
    <w:p>
      <w:r>
        <w:t>A) // Declare variables</w:t>
        <w:br/>
        <w:t>int x, y, z, result;</w:t>
        <w:br/>
        <w:t>B) // Prompt user to enter first integer</w:t>
        <w:br/>
        <w:t>System.out.print("Enter the first integer: ");</w:t>
        <w:br/>
        <w:t>C) // Read first integer (Scanner input assumed)</w:t>
        <w:br/>
        <w:t>x = input.nextInt();</w:t>
        <w:br/>
        <w:t>D) System.out.print("Enter the second integer: ");</w:t>
        <w:br/>
        <w:t>E) y = input.nextInt();</w:t>
        <w:br/>
        <w:t>F) System.out.print("Enter the third integer: ");</w:t>
        <w:br/>
        <w:t>G) z = input.nextInt();</w:t>
        <w:br/>
        <w:t>H) // Compute product and assign</w:t>
        <w:br/>
        <w:t>result = x * y * z;</w:t>
        <w:br/>
        <w:t>I) // Display using printf</w:t>
        <w:br/>
        <w:t>System.out.printf("Product is %d%n", result);</w:t>
        <w:br/>
        <w:t>J) // Create Scanner</w:t>
        <w:br/>
        <w:t>Scanner input = new Scanner(System.in);</w:t>
        <w:br/>
        <w:t>K) // Comment about the program</w:t>
        <w:br/>
        <w:t>// This program computes the product of three integers.</w:t>
      </w:r>
    </w:p>
    <w:p>
      <w:pPr>
        <w:pStyle w:val="Heading2"/>
      </w:pPr>
      <w:r>
        <w:t>Exercise 2.6 (Complete program: product of three integers)</w:t>
      </w:r>
    </w:p>
    <w:p>
      <w:r>
        <w:t>// Product.java</w:t>
        <w:br/>
        <w:t>import java.util.Scanner;</w:t>
        <w:br/>
        <w:br/>
        <w:t>public class Product {</w:t>
        <w:br/>
        <w:t xml:space="preserve">    public static void main(String[] args) {</w:t>
        <w:br/>
        <w:t xml:space="preserve">        Scanner input = new Scanner(System.in);</w:t>
        <w:br/>
        <w:t xml:space="preserve">        System.out.print("Enter the first integer: ");</w:t>
        <w:br/>
        <w:t xml:space="preserve">        int x = input.nextInt();</w:t>
        <w:br/>
        <w:t xml:space="preserve">        System.out.print("Enter the second integer: ");</w:t>
        <w:br/>
        <w:t xml:space="preserve">        int y = input.nextInt();</w:t>
        <w:br/>
        <w:t xml:space="preserve">        System.out.print("Enter the third integer: ");</w:t>
        <w:br/>
        <w:t xml:space="preserve">        int z = input.nextInt();</w:t>
        <w:br/>
        <w:t xml:space="preserve">        int result = x * y * z;</w:t>
        <w:br/>
        <w:t xml:space="preserve">        System.out.printf("Product is %d%n", result);</w:t>
        <w:br/>
        <w:t xml:space="preserve">        input.close();</w:t>
        <w:br/>
        <w:t xml:space="preserve">    }</w:t>
        <w:br/>
        <w:t>}</w:t>
      </w:r>
    </w:p>
    <w:p>
      <w:pPr>
        <w:pStyle w:val="Heading2"/>
      </w:pPr>
      <w:r>
        <w:t>Exercise 2.7 (Fill in the blanks)</w:t>
      </w:r>
    </w:p>
    <w:p>
      <w:r>
        <w:t>A) Comments are used to document a program and improve its readability.</w:t>
        <w:br/>
        <w:t>B) A decision can be made in a Java program with an if statement.</w:t>
        <w:br/>
        <w:t>C) Calculations are normally performed by assignment statements (using arithmetic operators).</w:t>
        <w:br/>
        <w:t>D) The arithmetic operators with the same precedence as multiplication are / and %.</w:t>
        <w:br/>
        <w:t>E) When parentheses are nested, the innermost set of parentheses is evaluated first.</w:t>
        <w:br/>
        <w:t>F) A location in memory that may contain different values is called a variable.</w:t>
      </w:r>
    </w:p>
    <w:p>
      <w:pPr>
        <w:pStyle w:val="Heading2"/>
      </w:pPr>
      <w:r>
        <w:t>Exercise 2.8 (Short statements)</w:t>
      </w:r>
    </w:p>
    <w:p>
      <w:r>
        <w:t>A) System.out.print("Enter an integer: ");</w:t>
        <w:br/>
        <w:t>B) a = b * c;  // assign product of b and c to a</w:t>
        <w:br/>
        <w:t>C) // This program performs a sample payroll calculation</w:t>
      </w:r>
    </w:p>
    <w:p>
      <w:pPr>
        <w:pStyle w:val="Heading2"/>
      </w:pPr>
      <w:r>
        <w:t>Exercise 2.9 (True / False)</w:t>
      </w:r>
    </w:p>
    <w:p>
      <w:r>
        <w:t>A) FALSE — Operators have precedence rules; not simply left-to-right. When precedence is the same, evaluation is left-to-right for operators of the same precedence.</w:t>
        <w:br/>
        <w:t>B) TRUE — All listed names are valid Java identifiers (identifiers may contain letters, digits, underscore, and $ and cannot begin with a digit).</w:t>
        <w:br/>
        <w:t>C) TRUE — A valid arithmetic expression with no parentheses is evaluated using operator precedence and left-to-right among operators with the same precedence.</w:t>
        <w:br/>
        <w:t>D) FALSE — Those listed beginning with digits (3g, 87, 67h2, 2h) are invalid because identifiers cannot begin with a digit; h22 would be valid.</w:t>
      </w:r>
    </w:p>
    <w:p>
      <w:pPr>
        <w:pStyle w:val="Heading2"/>
      </w:pPr>
      <w:r>
        <w:t>Exercise 2.10 (Assume x=2 and y=3)</w:t>
      </w:r>
    </w:p>
    <w:p>
      <w:r>
        <w:t>A) System.out.printf("x = %d%n", x);  // prints: x = 2</w:t>
        <w:br/>
        <w:t>B) System.out.printf("Value of %d + %d is %d%n", x, x, (x + x)); // prints: Value of 2 + 2 is 4</w:t>
        <w:br/>
        <w:t>C) System.out.printf("x ="); // prints: x =</w:t>
        <w:br/>
        <w:t>D) System.out.printf("%d = %d%n", (x + y), (y + x)); // prints: 5 = 5</w:t>
      </w:r>
    </w:p>
    <w:p>
      <w:pPr>
        <w:pStyle w:val="Heading2"/>
      </w:pPr>
      <w:r>
        <w:t>Exercise 2.11 (Which statements modify variables?)</w:t>
      </w:r>
    </w:p>
    <w:p>
      <w:r>
        <w:t>A) p = i + j + k + 7; // modifies p (assignment)</w:t>
        <w:br/>
        <w:t>B) System.out.println("variables whose values are modified"); // does not modify program variables</w:t>
        <w:br/>
        <w:t>C) System.out.println("a = 5"); // does not modify variables (prints a string)</w:t>
        <w:br/>
        <w:t>D) value = input.nextInt(); // modifies value (assigns input)</w:t>
      </w:r>
    </w:p>
    <w:p>
      <w:pPr>
        <w:pStyle w:val="Heading2"/>
      </w:pPr>
      <w:r>
        <w:t>Exercise 2.12 (y = a x^3 + 7)</w:t>
      </w:r>
    </w:p>
    <w:p>
      <w:r>
        <w:t>A) y = a * x * x * x + 7;  // CORRECT</w:t>
        <w:br/>
        <w:t>B) y = a * x * x * (x + 7); // INCORRECT (expands to a*x^3 + 7*a*x^2)</w:t>
        <w:br/>
        <w:t>C) y = (a * x) * x * (x + 7); // INCORRECT (same problem as b)</w:t>
        <w:br/>
        <w:t>D) y = (a * x) * x * x + 7; // CORRECT (equivalent to a*x*x*x + 7)</w:t>
        <w:br/>
        <w:t>E) y = a * (x * x * x) + 7; // CORRECT</w:t>
        <w:br/>
        <w:t>F) y = a * x * (x * x + 7); // INCORRECT</w:t>
      </w:r>
    </w:p>
    <w:p>
      <w:pPr>
        <w:pStyle w:val="Heading2"/>
      </w:pPr>
      <w:r>
        <w:t>Exercise 2.13 (Order of evaluation and values)</w:t>
      </w:r>
    </w:p>
    <w:p>
      <w:r>
        <w:t>A) x = 7 + 3 * 6 / 2 - 1;</w:t>
        <w:br/>
        <w:t xml:space="preserve">   Evaluate: 3 * 6 = 18; 18 / 2 = 9; so x = 7 + 9 - 1 = 15.</w:t>
        <w:br/>
        <w:t>B) x = 2 % 2 + 2 * 2 - 2 / 2;</w:t>
        <w:br/>
        <w:t xml:space="preserve">   Evaluate: 2 % 2 = 0; 2 * 2 = 4; 2 / 2 = 1; so x = 0 + 4 - 1 = 3.</w:t>
        <w:br/>
        <w:t>C) x = (3 * 9 * (3 + (9 * 3 / (3))));</w:t>
        <w:br/>
        <w:t xml:space="preserve">   Innermost: 9 * 3 = 27; 27 / 3 = 9; then (3 + 9) = 12; then 3 * 9 * 12 = 324.</w:t>
        <w:br/>
        <w:t xml:space="preserve">   So x = 324.</w:t>
      </w:r>
    </w:p>
    <w:p>
      <w:pPr>
        <w:pStyle w:val="Heading2"/>
      </w:pPr>
      <w:r>
        <w:t>Exercise 2.14 (Display numbers 1 to 4)</w:t>
      </w:r>
    </w:p>
    <w:p>
      <w:r>
        <w:t>A) One println: System.out.println("1 2 3 4");</w:t>
        <w:br/>
        <w:t>B) Four print statements:</w:t>
        <w:br/>
        <w:t xml:space="preserve">   System.out.print("1 ");</w:t>
        <w:br/>
        <w:t xml:space="preserve">   System.out.print("2 ");</w:t>
        <w:br/>
        <w:t xml:space="preserve">   System.out.print("3 ");</w:t>
        <w:br/>
        <w:t xml:space="preserve">   System.out.println("4");</w:t>
        <w:br/>
        <w:t>C) One printf: System.out.printf("%d %d %d %d%n", 1, 2, 3, 4);</w:t>
      </w:r>
    </w:p>
    <w:p>
      <w:pPr>
        <w:pStyle w:val="Heading2"/>
      </w:pPr>
      <w:r>
        <w:t>Exercise 2.15 (Arithmetic program)</w:t>
      </w:r>
    </w:p>
    <w:p>
      <w:r>
        <w:t>Sample solution (outline):</w:t>
        <w:br/>
        <w:t>import java.util.Scanner;</w:t>
        <w:br/>
        <w:t>Scanner input = new Scanner(System.in);</w:t>
        <w:br/>
        <w:t>System.out.print("Enter first integer: ");</w:t>
        <w:br/>
        <w:t>int a = input.nextInt();</w:t>
        <w:br/>
        <w:t>System.out.print("Enter second integer: ");</w:t>
        <w:br/>
        <w:t>int b = input.nextInt();</w:t>
        <w:br/>
        <w:t>System.out.printf("Sum = %d%nProduct = %d%nDifference = %d%nQuotient = %d%n", a + b, a * b, a - b, a / b);</w:t>
        <w:br/>
        <w:t>// Note: integer division truncates; for floating-point quotient use double.</w:t>
      </w:r>
    </w:p>
    <w:p>
      <w:pPr>
        <w:pStyle w:val="Heading2"/>
      </w:pPr>
      <w:r>
        <w:t>Exercise 2.16 (Compare two integers)</w:t>
      </w:r>
    </w:p>
    <w:p>
      <w:r>
        <w:t>Outline:</w:t>
        <w:br/>
        <w:t>System.out.print("Enter two integers: ");</w:t>
        <w:br/>
        <w:t>int a = input.nextInt();</w:t>
        <w:br/>
        <w:t>int b = input.nextInt();</w:t>
        <w:br/>
        <w:t>if (a &gt; b) System.out.printf("%d is larger%n", a);</w:t>
        <w:br/>
        <w:t>else if (b &gt; a) System.out.printf("%d is larger%n", b);</w:t>
        <w:br/>
        <w:t>else System.out.println("These numbers are equal");</w:t>
      </w:r>
    </w:p>
    <w:p>
      <w:pPr>
        <w:pStyle w:val="Heading2"/>
      </w:pPr>
      <w:r>
        <w:t>Exercise 2.17 (Sum, average, product, smallest, largest)</w:t>
      </w:r>
    </w:p>
    <w:p>
      <w:r>
        <w:t>Outline approach:</w:t>
        <w:br/>
        <w:t>Read three ints a,b,c.</w:t>
        <w:br/>
        <w:t>sum = a + b + c;</w:t>
        <w:br/>
        <w:t>average = (a + b + c) / 3; // integer average as requested</w:t>
        <w:br/>
        <w:t>product = a * b * c;</w:t>
        <w:br/>
        <w:t>smallest = Math.min(a, Math.min(b, c));</w:t>
        <w:br/>
        <w:t>largest  = Math.max(a, Math.max(b, c));</w:t>
        <w:br/>
        <w:t>Print results using printf.</w:t>
      </w:r>
    </w:p>
    <w:p>
      <w:pPr>
        <w:pStyle w:val="Heading2"/>
      </w:pPr>
      <w:r>
        <w:t>Exercise 2.18 (Displaying shapes with asterisks)</w:t>
      </w:r>
    </w:p>
    <w:p>
      <w:r>
        <w:t>Print fixed strings to display shapes. For example, a box can be several println statements like:</w:t>
        <w:br/>
        <w:t>System.out.println("*****");</w:t>
        <w:br/>
        <w:t>System.out.println("*   *");</w:t>
        <w:br/>
        <w:t>System.out.println("*   *");</w:t>
        <w:br/>
        <w:t>System.out.println("*****");</w:t>
        <w:br/>
        <w:t>Produce similar groups for oval, arrow, diamond using appropriate lines of '*'.</w:t>
      </w:r>
    </w:p>
    <w:p>
      <w:pPr>
        <w:pStyle w:val="Heading2"/>
      </w:pPr>
      <w:r>
        <w:t>Exercise 2.19 to 2.23 (What code prints)</w:t>
      </w:r>
    </w:p>
    <w:p>
      <w:r>
        <w:t>2.19 prints:</w:t>
        <w:br/>
        <w:t>*</w:t>
        <w:br/>
        <w:t>**</w:t>
        <w:br/>
        <w:t>***</w:t>
        <w:br/>
        <w:t>****</w:t>
        <w:br/>
        <w:t>*****</w:t>
        <w:br/>
        <w:br/>
        <w:t>2.20 prints (each on its own line):</w:t>
        <w:br/>
        <w:t>*</w:t>
        <w:br/>
        <w:t>***</w:t>
        <w:br/>
        <w:t>*****</w:t>
        <w:br/>
        <w:t>****</w:t>
        <w:br/>
        <w:t>**</w:t>
        <w:br/>
        <w:br/>
        <w:t>2.21 prints a single line with concatenated strings from prints and a newline at the end — result is 15 stars: ***************</w:t>
        <w:br/>
        <w:br/>
        <w:t>2.22 and 2.23 produce the patterns as asked; 2.23 prints three lines: *, ***, *****.</w:t>
      </w:r>
    </w:p>
    <w:p>
      <w:pPr>
        <w:pStyle w:val="Heading2"/>
      </w:pPr>
      <w:r>
        <w:t>Exercise 2.24 (Largest and smallest of five integers)</w:t>
      </w:r>
    </w:p>
    <w:p>
      <w:r>
        <w:t>Approach:</w:t>
        <w:br/>
        <w:t>Read five ints a,b,c,d,e.</w:t>
        <w:br/>
        <w:t>Initialize smallest = largest = a;</w:t>
        <w:br/>
        <w:t>For each of b-e, update:</w:t>
        <w:br/>
        <w:t>if (value &lt; smallest) smallest = value;</w:t>
        <w:br/>
        <w:t>if (value &gt; largest) largest = value;</w:t>
        <w:br/>
        <w:t>Print results.</w:t>
      </w:r>
    </w:p>
    <w:p>
      <w:pPr>
        <w:pStyle w:val="Heading2"/>
      </w:pPr>
      <w:r>
        <w:t>Exercise 2.25 (Odd or Even)</w:t>
      </w:r>
    </w:p>
    <w:p>
      <w:r>
        <w:t>Use remainder operator:</w:t>
        <w:br/>
        <w:t>int n = input.nextInt();</w:t>
        <w:br/>
        <w:t>if (n % 2 == 0) System.out.println("Even");</w:t>
        <w:br/>
        <w:t>else System.out.println("Odd");</w:t>
      </w:r>
    </w:p>
    <w:p>
      <w:pPr>
        <w:pStyle w:val="Heading2"/>
      </w:pPr>
      <w:r>
        <w:t>Exercise 2.26 (Multiples)</w:t>
      </w:r>
    </w:p>
    <w:p>
      <w:r>
        <w:t>Read two ints a and b.</w:t>
        <w:br/>
        <w:t>If (b != 0 &amp;&amp; a % b == 0) print "a is a multiple of b"; else print "a is not a multiple of b".</w:t>
      </w:r>
    </w:p>
    <w:p>
      <w:pPr>
        <w:pStyle w:val="Heading2"/>
      </w:pPr>
      <w:r>
        <w:t>Exercise 2.27 (Checkerboard pattern)</w:t>
      </w:r>
    </w:p>
    <w:p>
      <w:r>
        <w:t>Print lines that create a checkerboard pattern. For example, 8x8:</w:t>
        <w:br/>
        <w:t>System.out.println("* * * * ");</w:t>
        <w:br/>
        <w:t>System.out.println(" * * * *");</w:t>
        <w:br/>
        <w:t>... repeat alternating rows.</w:t>
      </w:r>
    </w:p>
    <w:p>
      <w:pPr>
        <w:pStyle w:val="Heading2"/>
      </w:pPr>
      <w:r>
        <w:t>Exercise 2.28 (Diameter, circumference, area)</w:t>
      </w:r>
    </w:p>
    <w:p>
      <w:r>
        <w:t>Given radius r (int):</w:t>
        <w:br/>
        <w:t>System.out.printf("Diameter = %d%n", 2 * r);</w:t>
        <w:br/>
        <w:t>System.out.printf("Circumference = %f%n", 2 * 3.14159 * r);</w:t>
        <w:br/>
        <w:t>System.out.printf("Area = %f%n", 3.14159 * r * r);</w:t>
        <w:br/>
        <w:t>// Or use Math.PI for more precision.</w:t>
      </w:r>
    </w:p>
    <w:p>
      <w:pPr>
        <w:pStyle w:val="Heading2"/>
      </w:pPr>
      <w:r>
        <w:t>Exercise 2.29 (Integer value of characters)</w:t>
      </w:r>
    </w:p>
    <w:p>
      <w:r>
        <w:t>Example outputs using cast:</w:t>
        <w:br/>
        <w:t>System.out.printf("The character %c has the value %d%n", 'A', (int) 'A');</w:t>
        <w:br/>
        <w:t>// For required list: A B C a b c 0 1 2 $ * + / and blank, use similar printf lines.</w:t>
      </w:r>
    </w:p>
    <w:p>
      <w:pPr>
        <w:pStyle w:val="Heading2"/>
      </w:pPr>
      <w:r>
        <w:t>Exercise 2.30 (Separating digits of a 5-digit integer)</w:t>
      </w:r>
    </w:p>
    <w:p>
      <w:r>
        <w:t>Given int number (assume 5 digits):</w:t>
        <w:br/>
        <w:t>int d1 = number / 10000;</w:t>
        <w:br/>
        <w:t>int d2 = (number / 1000) % 10;</w:t>
        <w:br/>
        <w:t>int d3 = (number / 100) % 10;</w:t>
        <w:br/>
        <w:t>int d4 = (number / 10) % 10;</w:t>
        <w:br/>
        <w:t>int d5 = number % 10;</w:t>
        <w:br/>
        <w:t>System.out.printf("%d   %d   %d   %d   %d%n", d1, d2, d3, d4, d5);</w:t>
        <w:br/>
        <w:t>If number has more or fewer digits, the extraction won't match assumptions.</w:t>
      </w:r>
    </w:p>
    <w:p>
      <w:pPr>
        <w:pStyle w:val="Heading2"/>
      </w:pPr>
      <w:r>
        <w:t>Exercise 2.31 (Table of squares and cubes)</w:t>
      </w:r>
    </w:p>
    <w:p>
      <w:r>
        <w:t>Loop from 0 to 10 and compute i*i and i*i*i. Example:</w:t>
        <w:br/>
        <w:t>System.out.printf("%s%8s%8s%n", "Number", "Square", "Cube");</w:t>
        <w:br/>
        <w:t>for (int i = 0; i &lt;= 10; i++) {</w:t>
        <w:br/>
        <w:t xml:space="preserve">    System.out.printf("%6d%8d%8d%n", i, i * i, i * i * i);</w:t>
        <w:br/>
        <w:t>}</w:t>
      </w:r>
    </w:p>
    <w:p>
      <w:pPr>
        <w:pStyle w:val="Heading2"/>
      </w:pPr>
      <w:r>
        <w:t>Exercise 2.32 (Count negatives, positives, zeros)</w:t>
      </w:r>
    </w:p>
    <w:p>
      <w:r>
        <w:t>Read five numbers and maintain three counters negCount, posCount, zeroCount.</w:t>
        <w:br/>
        <w:t>For each value v:</w:t>
        <w:br/>
        <w:t>if (v &lt; 0) negCount++;</w:t>
        <w:br/>
        <w:t>else if (v &gt; 0) posCount++;</w:t>
        <w:br/>
        <w:t>else zeroCount++;</w:t>
        <w:br/>
        <w:t>Print counts.</w:t>
      </w:r>
    </w:p>
    <w:p>
      <w:pPr>
        <w:pStyle w:val="Heading2"/>
      </w:pPr>
      <w:r>
        <w:t>Exercise 2.33 (BMI Calculator)</w:t>
      </w:r>
    </w:p>
    <w:p>
      <w:r>
        <w:t>BMI formulas:</w:t>
        <w:br/>
        <w:t>- using pounds &amp; inches: BMI = (weightInPounds * 703) / (heightInInches * heightInInches)</w:t>
        <w:br/>
        <w:t>- using kg &amp; meters: BMI = weightKg / (heightM * heightM)</w:t>
        <w:br/>
        <w:t>Read inputs; compute (use double for fractional results) and print. Also print classification per NIH:</w:t>
        <w:br/>
        <w:t>Underweight: BMI &lt; 18.5</w:t>
        <w:br/>
        <w:t>Normal: 18.5 &lt;= BMI &lt; 25</w:t>
        <w:br/>
        <w:t>Overweight: 25 &lt;= BMI &lt; 30</w:t>
        <w:br/>
        <w:t>Obese: BMI &gt;= 30</w:t>
      </w:r>
    </w:p>
    <w:p>
      <w:pPr>
        <w:pStyle w:val="Heading2"/>
      </w:pPr>
      <w:r>
        <w:t>Exercise 2.34 (World Population Growth Calculator)</w:t>
      </w:r>
    </w:p>
    <w:p>
      <w:r>
        <w:t>This exercise asks to use the web to determine current world population and annual growth rate.</w:t>
        <w:br/>
        <w:t>Approach (once values are known): let P0 = current population, r = growth rate (decimal).</w:t>
        <w:br/>
        <w:t>After n years: estimate Pn = P0 * (1 + r)^n</w:t>
        <w:br/>
        <w:t>Print estimates for years 1..5.</w:t>
      </w:r>
    </w:p>
    <w:p>
      <w:pPr>
        <w:pStyle w:val="Heading2"/>
      </w:pPr>
      <w:r>
        <w:t>Exercise 2.35 (Car-pool savings calculator)</w:t>
      </w:r>
    </w:p>
    <w:p>
      <w:r>
        <w:t>Inputs: total miles per day (m), cost per gallon (c), miles per gallon (mpg), parking fees (p), tolls (t).</w:t>
        <w:br/>
        <w:t>Daily fuel cost = (m / mpg) * c</w:t>
        <w:br/>
        <w:t>Daily total cost = daily fuel cost + p + t</w:t>
        <w:br/>
        <w:t>Compare with carpool cost estimated (fuel divided among riders, shared parking, etc.) to compute savings.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